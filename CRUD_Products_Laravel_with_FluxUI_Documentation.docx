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CRUD Products Laravel with FluxUI</w:t>
      </w:r>
    </w:p>
    <w:p>
      <w:pPr>
        <w:pStyle w:val="Heading1"/>
      </w:pPr>
      <w:r>
        <w:t>Prasyarat</w:t>
      </w:r>
    </w:p>
    <w:p>
      <w:r>
        <w:t>Pastikan Anda sudah menginstal perangkat lunak berikut:</w:t>
        <w:br/>
        <w:t>- PHP (minimal versi 8.0)</w:t>
        <w:br/>
        <w:t>- Composer</w:t>
        <w:br/>
        <w:t>- Laravel (minimal versi 9.x)</w:t>
        <w:br/>
        <w:t>- MySQL atau database lain yang didukung Laravel</w:t>
      </w:r>
    </w:p>
    <w:p>
      <w:pPr>
        <w:pStyle w:val="Heading1"/>
      </w:pPr>
      <w:r>
        <w:t>Langkah-langkah Instalasi</w:t>
      </w:r>
    </w:p>
    <w:p>
      <w:pPr>
        <w:pStyle w:val="Heading2"/>
      </w:pPr>
      <w:r>
        <w:t>1. Clone Repositori</w:t>
      </w:r>
    </w:p>
    <w:p>
      <w:r>
        <w:t>Jika Anda belum meng-clone repositori ini, lakukan dengan perintah berikut:</w:t>
        <w:br/>
        <w:t>git clone &lt;repository-url&gt;</w:t>
      </w:r>
    </w:p>
    <w:p>
      <w:pPr>
        <w:pStyle w:val="Heading2"/>
      </w:pPr>
      <w:r>
        <w:t>2. Install Dependencies</w:t>
      </w:r>
    </w:p>
    <w:p>
      <w:r>
        <w:t>Setelah repositori ter-clone, masuk ke dalam folder proyek dan jalankan perintah Composer untuk menginstal semua dependensi yang diperlukan:</w:t>
        <w:br/>
        <w:t>cd &lt;project-folder&gt;</w:t>
        <w:br/>
        <w:t>composer install</w:t>
      </w:r>
    </w:p>
    <w:p>
      <w:pPr>
        <w:pStyle w:val="Heading2"/>
      </w:pPr>
      <w:r>
        <w:t>3. Setup Environment</w:t>
      </w:r>
    </w:p>
    <w:p>
      <w:r>
        <w:t>Salin file `.env.example` menjadi `.env`:</w:t>
        <w:br/>
        <w:t>cp .env.example .env</w:t>
      </w:r>
    </w:p>
    <w:p>
      <w:pPr>
        <w:pStyle w:val="Heading2"/>
      </w:pPr>
      <w:r>
        <w:t>4. Konfigurasi Database</w:t>
      </w:r>
    </w:p>
    <w:p>
      <w:r>
        <w:t>Edit file `.env` dan sesuaikan pengaturan database Anda:</w:t>
        <w:br/>
        <w:t>DB_CONNECTION=mysql</w:t>
        <w:br/>
        <w:t>DB_HOST=127.0.0.1</w:t>
        <w:br/>
        <w:t>DB_PORT=3306</w:t>
        <w:br/>
        <w:t>DB_DATABASE=nama_database_anda</w:t>
        <w:br/>
        <w:t>DB_USERNAME=username_anda</w:t>
        <w:br/>
        <w:t>DB_PASSWORD=password_anda</w:t>
      </w:r>
    </w:p>
    <w:p>
      <w:pPr>
        <w:pStyle w:val="Heading2"/>
      </w:pPr>
      <w:r>
        <w:t>5. Generate Key Aplikasi</w:t>
      </w:r>
    </w:p>
    <w:p>
      <w:r>
        <w:t>Generate aplikasi key dengan menjalankan perintah:</w:t>
        <w:br/>
        <w:t>php artisan key:generate</w:t>
      </w:r>
    </w:p>
    <w:p>
      <w:pPr>
        <w:pStyle w:val="Heading2"/>
      </w:pPr>
      <w:r>
        <w:t>6. Jalankan Migrations</w:t>
      </w:r>
    </w:p>
    <w:p>
      <w:r>
        <w:t>Untuk membuat tabel di database, jalankan perintah migrations:</w:t>
        <w:br/>
        <w:t>php artisan migrate</w:t>
      </w:r>
    </w:p>
    <w:p>
      <w:pPr>
        <w:pStyle w:val="Heading2"/>
      </w:pPr>
      <w:r>
        <w:t>7. Menjalankan Server</w:t>
      </w:r>
    </w:p>
    <w:p>
      <w:r>
        <w:t>Jalankan server Laravel menggunakan perintah berikut:</w:t>
        <w:br/>
        <w:t>php artisan serve</w:t>
        <w:br/>
        <w:t>Aplikasi akan berjalan pada http://127.0.0.1:8000.</w:t>
      </w:r>
    </w:p>
    <w:p>
      <w:pPr>
        <w:pStyle w:val="Heading2"/>
      </w:pPr>
      <w:r>
        <w:t>8. Autentikasi Pengguna</w:t>
      </w:r>
    </w:p>
    <w:p>
      <w:r>
        <w:t>Aplikasi ini menggunakan autentikasi pengguna menggunakan Laravel Breeze. Jika Anda belum menginstalnya, jalankan perintah berikut untuk menginstal dan mengonfigurasi autentikasi pengguna:</w:t>
        <w:br/>
        <w:t>composer require laravel/breeze --dev</w:t>
        <w:br/>
        <w:t>php artisan breeze:install</w:t>
        <w:br/>
        <w:t>npm install &amp;&amp; npm run dev</w:t>
        <w:br/>
        <w:t>php artisan migrate</w:t>
      </w:r>
    </w:p>
    <w:p>
      <w:pPr>
        <w:pStyle w:val="Heading1"/>
      </w:pPr>
      <w:r>
        <w:t>Fitur</w:t>
      </w:r>
    </w:p>
    <w:p>
      <w:r>
        <w:t>Aplikasi ini memungkinkan Anda untuk melakukan operasi CRUD (Create, Read, Update, Delete) pada produk. Hal ini termasuk tampilan produk di dashboard, formulir untuk menambahkan produk baru, dan pengeditan produk yang ada.</w:t>
      </w:r>
    </w:p>
    <w:p>
      <w:pPr>
        <w:pStyle w:val="Heading1"/>
      </w:pPr>
      <w:r>
        <w:t>Rute Utama</w:t>
      </w:r>
    </w:p>
    <w:p>
      <w:r>
        <w:t>/dashboard: Menampilkan daftar produk.</w:t>
        <w:br/>
        <w:t>/dashboard/products/create: Formulir untuk menambahkan produk baru.</w:t>
        <w:br/>
        <w:t>/dashboard/products/{product}/edit: Formulir untuk mengedit produk yang ada.</w:t>
        <w:br/>
        <w:t>/dashboard/products: Menampilkan produk yang tersedia.</w:t>
      </w:r>
    </w:p>
    <w:p>
      <w:pPr>
        <w:pStyle w:val="Heading1"/>
      </w:pPr>
      <w:r>
        <w:t>Pengaturan</w:t>
      </w:r>
    </w:p>
    <w:p>
      <w:r>
        <w:t>Aplikasi ini juga menyediakan pengaturan pengguna melalui `Volt UI` untuk profil, password, dan penampilan.</w:t>
      </w:r>
    </w:p>
    <w:p>
      <w:pPr>
        <w:pStyle w:val="Heading1"/>
      </w:pPr>
      <w:r>
        <w:t>License</w:t>
      </w:r>
    </w:p>
    <w:p>
      <w:r>
        <w:t>MIT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